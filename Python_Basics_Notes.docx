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🐍 Python Basics (Interview Notes)</w:t>
      </w:r>
    </w:p>
    <w:p>
      <w:pPr>
        <w:pStyle w:val="Heading1"/>
      </w:pPr>
      <w:r>
        <w:t>1. What is Python?</w:t>
      </w:r>
    </w:p>
    <w:p>
      <w:r>
        <w:t>- High-level, interpreted, general-purpose programming language.</w:t>
        <w:br/>
        <w:t>- Easy syntax, dynamically typed, portable, huge libraries.</w:t>
      </w:r>
    </w:p>
    <w:p>
      <w:pPr>
        <w:pStyle w:val="Heading1"/>
      </w:pPr>
      <w:r>
        <w:t>2. Python Keywords</w:t>
      </w:r>
    </w:p>
    <w:p>
      <w:r>
        <w:t>- Reserved words with special meaning.</w:t>
        <w:br/>
        <w:t>- Examples: if, else, for, while, def, class, import, True, False, None.</w:t>
        <w:br/>
        <w:t>- Can’t be used as variable names.</w:t>
      </w:r>
    </w:p>
    <w:p>
      <w:pPr>
        <w:pStyle w:val="Heading1"/>
      </w:pPr>
      <w:r>
        <w:t>3. Variables in Python</w:t>
      </w:r>
    </w:p>
    <w:p>
      <w:r>
        <w:t>- Used to store data values.</w:t>
        <w:br/>
        <w:t>- No explicit type declaration required (dynamic typing).</w:t>
      </w:r>
    </w:p>
    <w:p>
      <w:r>
        <w:t>Example:</w:t>
      </w:r>
    </w:p>
    <w:p>
      <w:r>
        <w:t>x = 10       # integer</w:t>
        <w:br/>
        <w:t>y = "Hello"  # string</w:t>
        <w:br/>
        <w:t>z = 3.14     # float</w:t>
      </w:r>
    </w:p>
    <w:p>
      <w:r>
        <w:t>- Rules for variable naming:</w:t>
        <w:br/>
        <w:t xml:space="preserve">  * Must start with a letter or underscore (_).</w:t>
        <w:br/>
        <w:t xml:space="preserve">  * Can contain letters, digits, underscores.</w:t>
        <w:br/>
        <w:t xml:space="preserve">  * Case-sensitive (age, Age, AGE are different).</w:t>
      </w:r>
    </w:p>
    <w:p>
      <w:pPr>
        <w:pStyle w:val="Heading1"/>
      </w:pPr>
      <w:r>
        <w:t>4. Data Types</w:t>
      </w:r>
    </w:p>
    <w:p>
      <w:r>
        <w:t>- Numeric: int, float, complex</w:t>
        <w:br/>
        <w:t>- Sequence: str, list, tuple</w:t>
        <w:br/>
        <w:t>- Mapping: dict</w:t>
        <w:br/>
        <w:t>- Set types: set, frozenset</w:t>
        <w:br/>
        <w:t>- Boolean: True, False</w:t>
        <w:br/>
        <w:t>- NoneType: None</w:t>
      </w:r>
    </w:p>
    <w:p>
      <w:r>
        <w:t>Example:</w:t>
        <w:br/>
        <w:t>a = 10        # int</w:t>
        <w:br/>
        <w:t>b = 10.5      # float</w:t>
        <w:br/>
        <w:t>c = "Python"  # string</w:t>
        <w:br/>
        <w:t>d = [1,2,3]   # list</w:t>
        <w:br/>
        <w:t>e = (4,5,6)   # tuple</w:t>
        <w:br/>
        <w:t>f = {1:"one", 2:"two"}  # dict</w:t>
        <w:br/>
        <w:t>g = {1,2,3}   # set</w:t>
      </w:r>
    </w:p>
    <w:p>
      <w:pPr>
        <w:pStyle w:val="Heading1"/>
      </w:pPr>
      <w:r>
        <w:t>5. Input &amp; Output</w:t>
      </w:r>
    </w:p>
    <w:p>
      <w:r>
        <w:t>- Input: input() → always returns a string.</w:t>
        <w:br/>
        <w:t>Example:</w:t>
        <w:br/>
        <w:t>name = input("Enter your name: ")</w:t>
        <w:br/>
        <w:t>age = int(input("Enter your age: "))  # typecast to int</w:t>
      </w:r>
    </w:p>
    <w:p>
      <w:r>
        <w:t>- Output: print() function.</w:t>
        <w:br/>
        <w:t>Example:</w:t>
        <w:br/>
        <w:t>print("Hello", name)</w:t>
        <w:br/>
        <w:t>print(f"Your age is {age}")   # f-string formatting</w:t>
      </w:r>
    </w:p>
    <w:p>
      <w:pPr>
        <w:pStyle w:val="Heading1"/>
      </w:pPr>
      <w:r>
        <w:t>6. Operators</w:t>
      </w:r>
    </w:p>
    <w:p>
      <w:r>
        <w:t>- Arithmetic: +, -, *, /, //, %, **</w:t>
        <w:br/>
        <w:t>- Comparison: ==, !=, &gt;, &lt;, &gt;=, &lt;=</w:t>
        <w:br/>
        <w:t>- Logical: and, or, not</w:t>
        <w:br/>
        <w:t>- Assignment: =, +=, -=, *=, /=</w:t>
        <w:br/>
        <w:t>- Membership: in, not in</w:t>
        <w:br/>
        <w:t>- Identity: is, is not</w:t>
      </w:r>
    </w:p>
    <w:p>
      <w:r>
        <w:t>Example:</w:t>
        <w:br/>
        <w:t>x, y = 10, 3</w:t>
        <w:br/>
        <w:t>print(x // y)  # Floor division → 3</w:t>
        <w:br/>
        <w:t>print(x ** y)  # Power → 1000</w:t>
      </w:r>
    </w:p>
    <w:p>
      <w:pPr>
        <w:pStyle w:val="Heading1"/>
      </w:pPr>
      <w:r>
        <w:t>7. Indentation</w:t>
      </w:r>
    </w:p>
    <w:p>
      <w:r>
        <w:t>- Python uses indentation (spaces/tabs) to define blocks of code.</w:t>
        <w:br/>
        <w:t>- No { } like C/Java.</w:t>
        <w:br/>
        <w:t>Example:</w:t>
        <w:br/>
        <w:t>if True:</w:t>
        <w:br/>
        <w:t xml:space="preserve">    print("Indented block")</w:t>
      </w:r>
    </w:p>
    <w:p>
      <w:pPr>
        <w:pStyle w:val="Heading1"/>
      </w:pPr>
      <w:r>
        <w:t>8. Conditional Statements</w:t>
      </w:r>
    </w:p>
    <w:p>
      <w:r>
        <w:t>if statement:</w:t>
        <w:br/>
        <w:t>num = 10</w:t>
        <w:br/>
        <w:t>if num &gt; 0:</w:t>
        <w:br/>
        <w:t xml:space="preserve">    print("Positive")</w:t>
      </w:r>
    </w:p>
    <w:p>
      <w:r>
        <w:t>if-else:</w:t>
        <w:br/>
        <w:t>num = -5</w:t>
        <w:br/>
        <w:t>if num &gt;= 0:</w:t>
        <w:br/>
        <w:t xml:space="preserve">    print("Positive")</w:t>
        <w:br/>
        <w:t>else:</w:t>
        <w:br/>
        <w:t xml:space="preserve">    print("Negative")</w:t>
      </w:r>
    </w:p>
    <w:p>
      <w:r>
        <w:t>if-elif-else:</w:t>
        <w:br/>
        <w:t>marks = 85</w:t>
        <w:br/>
        <w:t>if marks &gt;= 90:</w:t>
        <w:br/>
        <w:t xml:space="preserve">    print("Grade A")</w:t>
        <w:br/>
        <w:t>elif marks &gt;= 75:</w:t>
        <w:br/>
        <w:t xml:space="preserve">    print("Grade B")</w:t>
        <w:br/>
        <w:t>elif marks &gt;= 50:</w:t>
        <w:br/>
        <w:t xml:space="preserve">    print("Grade C")</w:t>
        <w:br/>
        <w:t>else:</w:t>
        <w:br/>
        <w:t xml:space="preserve">    print("Fail")</w:t>
      </w:r>
    </w:p>
    <w:p>
      <w:pPr>
        <w:pStyle w:val="Heading1"/>
      </w:pPr>
      <w:r>
        <w:t>Quick Tips for Interviews</w:t>
      </w:r>
    </w:p>
    <w:p>
      <w:r>
        <w:t>- Python variables don’t need type declaration → dynamic typing.</w:t>
        <w:br/>
        <w:t>- Indentation is mandatory (usually 4 spaces).</w:t>
        <w:br/>
        <w:t>- input() always gives string → must typecast when needed.</w:t>
        <w:br/>
        <w:t>- if-elif-else ladder helps avoid multiple if checks.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