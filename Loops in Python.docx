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Loops in Python</w:t>
      </w:r>
    </w:p>
    <w:p>
      <w:pPr>
        <w:pStyle w:val="Heading1"/>
      </w:pPr>
      <w:r>
        <w:t>🔹 Loops in Python</w:t>
      </w:r>
    </w:p>
    <w:p>
      <w:r>
        <w:t>Loops allow you to execute a block of code repeatedly until a condition is met.</w:t>
        <w:br/>
        <w:t>There are two main loop types in Python: for loop and while loop.</w:t>
      </w:r>
    </w:p>
    <w:p>
      <w:pPr>
        <w:pStyle w:val="Heading2"/>
      </w:pPr>
      <w:r>
        <w:t>1. For Loop</w:t>
      </w:r>
    </w:p>
    <w:p>
      <w:r>
        <w:t>Used to iterate over a sequence (like list, tuple, string, range, etc.).</w:t>
        <w:br/>
        <w:t>More Pythonic than traditional C-style loops.</w:t>
        <w:br/>
        <w:br/>
        <w:t>Syntax:</w:t>
      </w:r>
    </w:p>
    <w:p>
      <w:pPr>
        <w:pStyle w:val="IntenseQuote"/>
      </w:pPr>
      <w:r>
        <w:t>for variable in sequence:</w:t>
        <w:br/>
        <w:t xml:space="preserve">    # code block</w:t>
      </w:r>
    </w:p>
    <w:p>
      <w:r>
        <w:t>Example 1: Iterating a list</w:t>
      </w:r>
    </w:p>
    <w:p>
      <w:pPr>
        <w:pStyle w:val="IntenseQuote"/>
      </w:pPr>
      <w:r>
        <w:t>fruits = ["apple", "banana", "cherry"]</w:t>
        <w:br/>
        <w:t>for fruit in fruits:</w:t>
        <w:br/>
        <w:t xml:space="preserve">    print(fruit)</w:t>
      </w:r>
    </w:p>
    <w:p>
      <w:r>
        <w:t>Example 2: Using range()</w:t>
      </w:r>
    </w:p>
    <w:p>
      <w:pPr>
        <w:pStyle w:val="IntenseQuote"/>
      </w:pPr>
      <w:r>
        <w:t>for i in range(5):</w:t>
        <w:br/>
        <w:t xml:space="preserve">    print(i)</w:t>
        <w:br/>
        <w:t># Output: 0 1 2 3 4</w:t>
      </w:r>
    </w:p>
    <w:p>
      <w:pPr>
        <w:pStyle w:val="Heading2"/>
      </w:pPr>
      <w:r>
        <w:t>2. While Loop</w:t>
      </w:r>
    </w:p>
    <w:p>
      <w:r>
        <w:t>Executes as long as the condition is True.</w:t>
        <w:br/>
        <w:t>Used when the number of iterations is not fixed in advance.</w:t>
        <w:br/>
        <w:br/>
        <w:t>Syntax:</w:t>
      </w:r>
    </w:p>
    <w:p>
      <w:pPr>
        <w:pStyle w:val="IntenseQuote"/>
      </w:pPr>
      <w:r>
        <w:t>while condition:</w:t>
        <w:br/>
        <w:t xml:space="preserve">    # code block</w:t>
      </w:r>
    </w:p>
    <w:p>
      <w:r>
        <w:t>Example:</w:t>
      </w:r>
    </w:p>
    <w:p>
      <w:pPr>
        <w:pStyle w:val="IntenseQuote"/>
      </w:pPr>
      <w:r>
        <w:t>count = 0</w:t>
        <w:br/>
        <w:t>while count &lt; 5:</w:t>
        <w:br/>
        <w:t xml:space="preserve">    print("Count:", count)</w:t>
        <w:br/>
        <w:t xml:space="preserve">    count += 1</w:t>
      </w:r>
    </w:p>
    <w:p>
      <w:pPr>
        <w:pStyle w:val="Heading2"/>
      </w:pPr>
      <w:r>
        <w:t>3. Loop Control Statements</w:t>
      </w:r>
    </w:p>
    <w:p>
      <w:r>
        <w:t>break → Exits the loop completely.</w:t>
      </w:r>
    </w:p>
    <w:p>
      <w:pPr>
        <w:pStyle w:val="IntenseQuote"/>
      </w:pPr>
      <w:r>
        <w:t>for i in range(10):</w:t>
        <w:br/>
        <w:t xml:space="preserve">    if i == 5:</w:t>
        <w:br/>
        <w:t xml:space="preserve">        break</w:t>
        <w:br/>
        <w:t xml:space="preserve">    print(i)</w:t>
        <w:br/>
        <w:t># Output: 0 1 2 3 4</w:t>
      </w:r>
    </w:p>
    <w:p>
      <w:r>
        <w:t>continue → Skips the current iteration, moves to next.</w:t>
      </w:r>
    </w:p>
    <w:p>
      <w:pPr>
        <w:pStyle w:val="IntenseQuote"/>
      </w:pPr>
      <w:r>
        <w:t>for i in range(5):</w:t>
        <w:br/>
        <w:t xml:space="preserve">    if i == 2:</w:t>
        <w:br/>
        <w:t xml:space="preserve">        continue</w:t>
        <w:br/>
        <w:t xml:space="preserve">    print(i)</w:t>
        <w:br/>
        <w:t># Output: 0 1 3 4</w:t>
      </w:r>
    </w:p>
    <w:p>
      <w:r>
        <w:t>pass → Placeholder (does nothing, avoids syntax errors).</w:t>
      </w:r>
    </w:p>
    <w:p>
      <w:pPr>
        <w:pStyle w:val="IntenseQuote"/>
      </w:pPr>
      <w:r>
        <w:t>for i in range(3):</w:t>
        <w:br/>
        <w:t xml:space="preserve">    pass</w:t>
      </w:r>
    </w:p>
    <w:p>
      <w:pPr>
        <w:pStyle w:val="Heading2"/>
      </w:pPr>
      <w:r>
        <w:t>4. Else with Loops</w:t>
      </w:r>
    </w:p>
    <w:p>
      <w:r>
        <w:t>Loops in Python can have an else block.</w:t>
        <w:br/>
        <w:br/>
        <w:t>else runs only if the loop completes normally (not stopped by break).</w:t>
      </w:r>
    </w:p>
    <w:p>
      <w:pPr>
        <w:pStyle w:val="IntenseQuote"/>
      </w:pPr>
      <w:r>
        <w:t>for i in range(5):</w:t>
        <w:br/>
        <w:t xml:space="preserve">    print(i)</w:t>
        <w:br/>
        <w:t>else:</w:t>
        <w:br/>
        <w:t xml:space="preserve">    print("Loop finished successfully")</w:t>
      </w:r>
    </w:p>
    <w:p>
      <w:pPr>
        <w:pStyle w:val="Heading1"/>
      </w:pPr>
      <w:r>
        <w:t>🔑 Quick Interview Notes</w:t>
      </w:r>
    </w:p>
    <w:p>
      <w:r>
        <w:t>• Use for when iterating a known sequence.</w:t>
        <w:br/>
        <w:t>• Use while when iterations depend on a condition.</w:t>
        <w:br/>
        <w:t>• Be careful with infinite loops in while.</w:t>
        <w:br/>
        <w:t>• for-else is unique to Python (often asked in interviews).</w:t>
        <w:br/>
        <w:t>• Range variants: range(stop), range(start, stop), range(start, stop, step).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